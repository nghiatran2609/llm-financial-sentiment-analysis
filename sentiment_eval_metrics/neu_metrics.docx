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class_1_precision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class_1_recall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class_1_f1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class_1_support</w:t>
            </w:r>
          </w:p>
        </w:tc>
      </w:tr>
      <w:tr>
        <w:tc>
          <w:tcPr>
            <w:tcW w:type="dxa" w:w="1728"/>
          </w:tcPr>
          <w:p>
            <w:r>
              <w:t>pretrained_bert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finetuned_bert</w:t>
            </w:r>
          </w:p>
        </w:tc>
        <w:tc>
          <w:tcPr>
            <w:tcW w:type="dxa" w:w="1728"/>
          </w:tcPr>
          <w:p>
            <w:r>
              <w:t>0.7253</w:t>
            </w:r>
          </w:p>
        </w:tc>
        <w:tc>
          <w:tcPr>
            <w:tcW w:type="dxa" w:w="1728"/>
          </w:tcPr>
          <w:p>
            <w:r>
              <w:t>0.384</w:t>
            </w:r>
          </w:p>
        </w:tc>
        <w:tc>
          <w:tcPr>
            <w:tcW w:type="dxa" w:w="1728"/>
          </w:tcPr>
          <w:p>
            <w:r>
              <w:t>0.5021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pretrained_finbert</w:t>
            </w:r>
          </w:p>
        </w:tc>
        <w:tc>
          <w:tcPr>
            <w:tcW w:type="dxa" w:w="1728"/>
          </w:tcPr>
          <w:p>
            <w:r>
              <w:t>0.6915</w:t>
            </w:r>
          </w:p>
        </w:tc>
        <w:tc>
          <w:tcPr>
            <w:tcW w:type="dxa" w:w="1728"/>
          </w:tcPr>
          <w:p>
            <w:r>
              <w:t>0.1216</w:t>
            </w:r>
          </w:p>
        </w:tc>
        <w:tc>
          <w:tcPr>
            <w:tcW w:type="dxa" w:w="1728"/>
          </w:tcPr>
          <w:p>
            <w:r>
              <w:t>0.2068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finetuned_finbert</w:t>
            </w:r>
          </w:p>
        </w:tc>
        <w:tc>
          <w:tcPr>
            <w:tcW w:type="dxa" w:w="1728"/>
          </w:tcPr>
          <w:p>
            <w:r>
              <w:t>0.7417</w:t>
            </w:r>
          </w:p>
        </w:tc>
        <w:tc>
          <w:tcPr>
            <w:tcW w:type="dxa" w:w="1728"/>
          </w:tcPr>
          <w:p>
            <w:r>
              <w:t>0.3436</w:t>
            </w:r>
          </w:p>
        </w:tc>
        <w:tc>
          <w:tcPr>
            <w:tcW w:type="dxa" w:w="1728"/>
          </w:tcPr>
          <w:p>
            <w:r>
              <w:t>0.4696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pretrained_llama_1B_0_shot</w:t>
            </w:r>
          </w:p>
        </w:tc>
        <w:tc>
          <w:tcPr>
            <w:tcW w:type="dxa" w:w="1728"/>
          </w:tcPr>
          <w:p>
            <w:r>
              <w:t>0.6227</w:t>
            </w:r>
          </w:p>
        </w:tc>
        <w:tc>
          <w:tcPr>
            <w:tcW w:type="dxa" w:w="1728"/>
          </w:tcPr>
          <w:p>
            <w:r>
              <w:t>0.8111</w:t>
            </w:r>
          </w:p>
        </w:tc>
        <w:tc>
          <w:tcPr>
            <w:tcW w:type="dxa" w:w="1728"/>
          </w:tcPr>
          <w:p>
            <w:r>
              <w:t>0.7045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finetuned_llama_1B_0_shot</w:t>
            </w:r>
          </w:p>
        </w:tc>
        <w:tc>
          <w:tcPr>
            <w:tcW w:type="dxa" w:w="1728"/>
          </w:tcPr>
          <w:p>
            <w:r>
              <w:t>0.6125</w:t>
            </w:r>
          </w:p>
        </w:tc>
        <w:tc>
          <w:tcPr>
            <w:tcW w:type="dxa" w:w="1728"/>
          </w:tcPr>
          <w:p>
            <w:r>
              <w:t>0.526</w:t>
            </w:r>
          </w:p>
        </w:tc>
        <w:tc>
          <w:tcPr>
            <w:tcW w:type="dxa" w:w="1728"/>
          </w:tcPr>
          <w:p>
            <w:r>
              <w:t>0.5659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pretrained_llama_1B_1_shot</w:t>
            </w:r>
          </w:p>
        </w:tc>
        <w:tc>
          <w:tcPr>
            <w:tcW w:type="dxa" w:w="1728"/>
          </w:tcPr>
          <w:p>
            <w:r>
              <w:t>0.7434</w:t>
            </w:r>
          </w:p>
        </w:tc>
        <w:tc>
          <w:tcPr>
            <w:tcW w:type="dxa" w:w="1728"/>
          </w:tcPr>
          <w:p>
            <w:r>
              <w:t>0.282</w:t>
            </w:r>
          </w:p>
        </w:tc>
        <w:tc>
          <w:tcPr>
            <w:tcW w:type="dxa" w:w="1728"/>
          </w:tcPr>
          <w:p>
            <w:r>
              <w:t>0.4089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finetuned_llama_1B_1_shot</w:t>
            </w:r>
          </w:p>
        </w:tc>
        <w:tc>
          <w:tcPr>
            <w:tcW w:type="dxa" w:w="1728"/>
          </w:tcPr>
          <w:p>
            <w:r>
              <w:t>0.8636</w:t>
            </w:r>
          </w:p>
        </w:tc>
        <w:tc>
          <w:tcPr>
            <w:tcW w:type="dxa" w:w="1728"/>
          </w:tcPr>
          <w:p>
            <w:r>
              <w:t>0.0146</w:t>
            </w:r>
          </w:p>
        </w:tc>
        <w:tc>
          <w:tcPr>
            <w:tcW w:type="dxa" w:w="1728"/>
          </w:tcPr>
          <w:p>
            <w:r>
              <w:t>0.0288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pretrained_llama_3B_0_shot</w:t>
            </w:r>
          </w:p>
        </w:tc>
        <w:tc>
          <w:tcPr>
            <w:tcW w:type="dxa" w:w="1728"/>
          </w:tcPr>
          <w:p>
            <w:r>
              <w:t>0.6462</w:t>
            </w:r>
          </w:p>
        </w:tc>
        <w:tc>
          <w:tcPr>
            <w:tcW w:type="dxa" w:w="1728"/>
          </w:tcPr>
          <w:p>
            <w:r>
              <w:t>0.0162</w:t>
            </w:r>
          </w:p>
        </w:tc>
        <w:tc>
          <w:tcPr>
            <w:tcW w:type="dxa" w:w="1728"/>
          </w:tcPr>
          <w:p>
            <w:r>
              <w:t>0.0315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finetuned_llama_3B_0_shot</w:t>
            </w:r>
          </w:p>
        </w:tc>
        <w:tc>
          <w:tcPr>
            <w:tcW w:type="dxa" w:w="1728"/>
          </w:tcPr>
          <w:p>
            <w:r>
              <w:t>0.6719</w:t>
            </w:r>
          </w:p>
        </w:tc>
        <w:tc>
          <w:tcPr>
            <w:tcW w:type="dxa" w:w="1728"/>
          </w:tcPr>
          <w:p>
            <w:r>
              <w:t>0.0165</w:t>
            </w:r>
          </w:p>
        </w:tc>
        <w:tc>
          <w:tcPr>
            <w:tcW w:type="dxa" w:w="1728"/>
          </w:tcPr>
          <w:p>
            <w:r>
              <w:t>0.0323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pretrained_llama_3B_1_shot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</w:t>
            </w:r>
          </w:p>
        </w:tc>
        <w:tc>
          <w:tcPr>
            <w:tcW w:type="dxa" w:w="1728"/>
          </w:tcPr>
          <w:p>
            <w:r>
              <w:t>0.0008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  <w:tr>
        <w:tc>
          <w:tcPr>
            <w:tcW w:type="dxa" w:w="1728"/>
          </w:tcPr>
          <w:p>
            <w:r>
              <w:t>finetuned_llama_3B_1_shot</w:t>
            </w:r>
          </w:p>
        </w:tc>
        <w:tc>
          <w:tcPr>
            <w:tcW w:type="dxa" w:w="1728"/>
          </w:tcPr>
          <w:p>
            <w:r>
              <w:t>0.6818</w:t>
            </w:r>
          </w:p>
        </w:tc>
        <w:tc>
          <w:tcPr>
            <w:tcW w:type="dxa" w:w="1728"/>
          </w:tcPr>
          <w:p>
            <w:r>
              <w:t>0.1962</w:t>
            </w:r>
          </w:p>
        </w:tc>
        <w:tc>
          <w:tcPr>
            <w:tcW w:type="dxa" w:w="1728"/>
          </w:tcPr>
          <w:p>
            <w:r>
              <w:t>0.3048</w:t>
            </w:r>
          </w:p>
        </w:tc>
        <w:tc>
          <w:tcPr>
            <w:tcW w:type="dxa" w:w="1728"/>
          </w:tcPr>
          <w:p>
            <w:r>
              <w:t>2599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