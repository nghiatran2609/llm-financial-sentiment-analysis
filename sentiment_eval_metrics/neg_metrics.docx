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class_0_precision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class_0_recall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class_0_f1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class_0_support</w:t>
            </w:r>
          </w:p>
        </w:tc>
      </w:tr>
      <w:tr>
        <w:tc>
          <w:tcPr>
            <w:tcW w:type="dxa" w:w="1728"/>
          </w:tcPr>
          <w:p>
            <w:r>
              <w:t>pretrained_bert</w:t>
            </w:r>
          </w:p>
        </w:tc>
        <w:tc>
          <w:tcPr>
            <w:tcW w:type="dxa" w:w="1728"/>
          </w:tcPr>
          <w:p>
            <w:r>
              <w:t>0.0403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0.0775</w:t>
            </w:r>
          </w:p>
        </w:tc>
        <w:tc>
          <w:tcPr>
            <w:tcW w:type="dxa" w:w="1728"/>
          </w:tcPr>
          <w:p>
            <w:r>
              <w:t>169</w:t>
            </w:r>
          </w:p>
        </w:tc>
      </w:tr>
      <w:tr>
        <w:tc>
          <w:tcPr>
            <w:tcW w:type="dxa" w:w="1728"/>
          </w:tcPr>
          <w:p>
            <w:r>
              <w:t>finetuned_bert</w:t>
            </w:r>
          </w:p>
        </w:tc>
        <w:tc>
          <w:tcPr>
            <w:tcW w:type="dxa" w:w="1728"/>
          </w:tcPr>
          <w:p>
            <w:r>
              <w:t>0.1585</w:t>
            </w:r>
          </w:p>
        </w:tc>
        <w:tc>
          <w:tcPr>
            <w:tcW w:type="dxa" w:w="1728"/>
          </w:tcPr>
          <w:p>
            <w:r>
              <w:t>0.1716</w:t>
            </w:r>
          </w:p>
        </w:tc>
        <w:tc>
          <w:tcPr>
            <w:tcW w:type="dxa" w:w="1728"/>
          </w:tcPr>
          <w:p>
            <w:r>
              <w:t>0.1648</w:t>
            </w:r>
          </w:p>
        </w:tc>
        <w:tc>
          <w:tcPr>
            <w:tcW w:type="dxa" w:w="1728"/>
          </w:tcPr>
          <w:p>
            <w:r>
              <w:t>169</w:t>
            </w:r>
          </w:p>
        </w:tc>
      </w:tr>
      <w:tr>
        <w:tc>
          <w:tcPr>
            <w:tcW w:type="dxa" w:w="1728"/>
          </w:tcPr>
          <w:p>
            <w:r>
              <w:t>pretrained_finbert</w:t>
            </w:r>
          </w:p>
        </w:tc>
        <w:tc>
          <w:tcPr>
            <w:tcW w:type="dxa" w:w="1728"/>
          </w:tcPr>
          <w:p>
            <w:r>
              <w:t>0.0228</w:t>
            </w:r>
          </w:p>
        </w:tc>
        <w:tc>
          <w:tcPr>
            <w:tcW w:type="dxa" w:w="1728"/>
          </w:tcPr>
          <w:p>
            <w:r>
              <w:t>0.1065</w:t>
            </w:r>
          </w:p>
        </w:tc>
        <w:tc>
          <w:tcPr>
            <w:tcW w:type="dxa" w:w="1728"/>
          </w:tcPr>
          <w:p>
            <w:r>
              <w:t>0.0375</w:t>
            </w:r>
          </w:p>
        </w:tc>
        <w:tc>
          <w:tcPr>
            <w:tcW w:type="dxa" w:w="1728"/>
          </w:tcPr>
          <w:p>
            <w:r>
              <w:t>169</w:t>
            </w:r>
          </w:p>
        </w:tc>
      </w:tr>
      <w:tr>
        <w:tc>
          <w:tcPr>
            <w:tcW w:type="dxa" w:w="1728"/>
          </w:tcPr>
          <w:p>
            <w:r>
              <w:t>finetuned_finbert</w:t>
            </w:r>
          </w:p>
        </w:tc>
        <w:tc>
          <w:tcPr>
            <w:tcW w:type="dxa" w:w="1728"/>
          </w:tcPr>
          <w:p>
            <w:r>
              <w:t>0.1418</w:t>
            </w:r>
          </w:p>
        </w:tc>
        <w:tc>
          <w:tcPr>
            <w:tcW w:type="dxa" w:w="1728"/>
          </w:tcPr>
          <w:p>
            <w:r>
              <w:t>0.2189</w:t>
            </w:r>
          </w:p>
        </w:tc>
        <w:tc>
          <w:tcPr>
            <w:tcW w:type="dxa" w:w="1728"/>
          </w:tcPr>
          <w:p>
            <w:r>
              <w:t>0.1721</w:t>
            </w:r>
          </w:p>
        </w:tc>
        <w:tc>
          <w:tcPr>
            <w:tcW w:type="dxa" w:w="1728"/>
          </w:tcPr>
          <w:p>
            <w:r>
              <w:t>169</w:t>
            </w:r>
          </w:p>
        </w:tc>
      </w:tr>
      <w:tr>
        <w:tc>
          <w:tcPr>
            <w:tcW w:type="dxa" w:w="1728"/>
          </w:tcPr>
          <w:p>
            <w:r>
              <w:t>pretrained_llama_1B_0_shot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169</w:t>
            </w:r>
          </w:p>
        </w:tc>
      </w:tr>
      <w:tr>
        <w:tc>
          <w:tcPr>
            <w:tcW w:type="dxa" w:w="1728"/>
          </w:tcPr>
          <w:p>
            <w:r>
              <w:t>finetuned_llama_1B_0_shot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169</w:t>
            </w:r>
          </w:p>
        </w:tc>
      </w:tr>
      <w:tr>
        <w:tc>
          <w:tcPr>
            <w:tcW w:type="dxa" w:w="1728"/>
          </w:tcPr>
          <w:p>
            <w:r>
              <w:t>pretrained_llama_1B_1_shot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169</w:t>
            </w:r>
          </w:p>
        </w:tc>
      </w:tr>
      <w:tr>
        <w:tc>
          <w:tcPr>
            <w:tcW w:type="dxa" w:w="1728"/>
          </w:tcPr>
          <w:p>
            <w:r>
              <w:t>finetuned_llama_1B_1_shot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169</w:t>
            </w:r>
          </w:p>
        </w:tc>
      </w:tr>
      <w:tr>
        <w:tc>
          <w:tcPr>
            <w:tcW w:type="dxa" w:w="1728"/>
          </w:tcPr>
          <w:p>
            <w:r>
              <w:t>pretrained_llama_3B_0_shot</w:t>
            </w:r>
          </w:p>
        </w:tc>
        <w:tc>
          <w:tcPr>
            <w:tcW w:type="dxa" w:w="1728"/>
          </w:tcPr>
          <w:p>
            <w:r>
              <w:t>0.0757</w:t>
            </w:r>
          </w:p>
        </w:tc>
        <w:tc>
          <w:tcPr>
            <w:tcW w:type="dxa" w:w="1728"/>
          </w:tcPr>
          <w:p>
            <w:r>
              <w:t>0.3077</w:t>
            </w:r>
          </w:p>
        </w:tc>
        <w:tc>
          <w:tcPr>
            <w:tcW w:type="dxa" w:w="1728"/>
          </w:tcPr>
          <w:p>
            <w:r>
              <w:t>0.1215</w:t>
            </w:r>
          </w:p>
        </w:tc>
        <w:tc>
          <w:tcPr>
            <w:tcW w:type="dxa" w:w="1728"/>
          </w:tcPr>
          <w:p>
            <w:r>
              <w:t>169</w:t>
            </w:r>
          </w:p>
        </w:tc>
      </w:tr>
      <w:tr>
        <w:tc>
          <w:tcPr>
            <w:tcW w:type="dxa" w:w="1728"/>
          </w:tcPr>
          <w:p>
            <w:r>
              <w:t>finetuned_llama_3B_0_shot</w:t>
            </w:r>
          </w:p>
        </w:tc>
        <w:tc>
          <w:tcPr>
            <w:tcW w:type="dxa" w:w="1728"/>
          </w:tcPr>
          <w:p>
            <w:r>
              <w:t>0.0759</w:t>
            </w:r>
          </w:p>
        </w:tc>
        <w:tc>
          <w:tcPr>
            <w:tcW w:type="dxa" w:w="1728"/>
          </w:tcPr>
          <w:p>
            <w:r>
              <w:t>0.2663</w:t>
            </w:r>
          </w:p>
        </w:tc>
        <w:tc>
          <w:tcPr>
            <w:tcW w:type="dxa" w:w="1728"/>
          </w:tcPr>
          <w:p>
            <w:r>
              <w:t>0.1181</w:t>
            </w:r>
          </w:p>
        </w:tc>
        <w:tc>
          <w:tcPr>
            <w:tcW w:type="dxa" w:w="1728"/>
          </w:tcPr>
          <w:p>
            <w:r>
              <w:t>169</w:t>
            </w:r>
          </w:p>
        </w:tc>
      </w:tr>
      <w:tr>
        <w:tc>
          <w:tcPr>
            <w:tcW w:type="dxa" w:w="1728"/>
          </w:tcPr>
          <w:p>
            <w:r>
              <w:t>pretrained_llama_3B_1_shot</w:t>
            </w:r>
          </w:p>
        </w:tc>
        <w:tc>
          <w:tcPr>
            <w:tcW w:type="dxa" w:w="1728"/>
          </w:tcPr>
          <w:p>
            <w:r>
              <w:t>0.3235</w:t>
            </w:r>
          </w:p>
        </w:tc>
        <w:tc>
          <w:tcPr>
            <w:tcW w:type="dxa" w:w="1728"/>
          </w:tcPr>
          <w:p>
            <w:r>
              <w:t>0.0651</w:t>
            </w:r>
          </w:p>
        </w:tc>
        <w:tc>
          <w:tcPr>
            <w:tcW w:type="dxa" w:w="1728"/>
          </w:tcPr>
          <w:p>
            <w:r>
              <w:t>0.1084</w:t>
            </w:r>
          </w:p>
        </w:tc>
        <w:tc>
          <w:tcPr>
            <w:tcW w:type="dxa" w:w="1728"/>
          </w:tcPr>
          <w:p>
            <w:r>
              <w:t>169</w:t>
            </w:r>
          </w:p>
        </w:tc>
      </w:tr>
      <w:tr>
        <w:tc>
          <w:tcPr>
            <w:tcW w:type="dxa" w:w="1728"/>
          </w:tcPr>
          <w:p>
            <w:r>
              <w:t>finetuned_llama_3B_1_shot</w:t>
            </w:r>
          </w:p>
        </w:tc>
        <w:tc>
          <w:tcPr>
            <w:tcW w:type="dxa" w:w="1728"/>
          </w:tcPr>
          <w:p>
            <w:r>
              <w:t>0.4615</w:t>
            </w:r>
          </w:p>
        </w:tc>
        <w:tc>
          <w:tcPr>
            <w:tcW w:type="dxa" w:w="1728"/>
          </w:tcPr>
          <w:p>
            <w:r>
              <w:t>0.0355</w:t>
            </w:r>
          </w:p>
        </w:tc>
        <w:tc>
          <w:tcPr>
            <w:tcW w:type="dxa" w:w="1728"/>
          </w:tcPr>
          <w:p>
            <w:r>
              <w:t>0.0659</w:t>
            </w:r>
          </w:p>
        </w:tc>
        <w:tc>
          <w:tcPr>
            <w:tcW w:type="dxa" w:w="1728"/>
          </w:tcPr>
          <w:p>
            <w:r>
              <w:t>169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