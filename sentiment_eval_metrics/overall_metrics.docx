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precision_weighted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recall_weighted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f1_weighted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pretrained_bert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0.0403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0.0016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0.0403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0.0031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finetuned_bert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0.4996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0.5938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0.4996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0.4967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pretrained_finbert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0.3257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0.5486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0.3257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0.2901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finetuned_finbert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0.4932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0.6073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0.4932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0.4843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pretrained_llama_1B_0_shot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0.5724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0.5088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0.5724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0.5256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finetuned_llama_1B_0_shot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0.4882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0.4975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0.4882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0.4873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pretrained_llama_1B_1_shot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0.4615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0.5882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0.4615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0.4298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finetuned_llama_1B_1_shot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0.3479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0.6518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0.3479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0.191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pretrained_llama_3B_0_shot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0.3388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0.5347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0.3388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0.2097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finetuned_llama_3B_0_shot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0.3462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0.5507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0.3462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0.2115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pretrained_llama_3B_1_shot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0.3417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0.7492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0.3417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0.1777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finetuned_llama_3B_1_shot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0.4192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0.5643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0.4192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0.3653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Me607cr1SoCF6LRPJId7tBNvHA==">CgMxLjA4AHIhMWw5WXJIN3Z1dEFoeW5obU1IUjdYcGRIckRHZ2pEZ1B1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