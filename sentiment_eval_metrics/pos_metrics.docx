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model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class_2_precision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class_2_recall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class_2_f1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class_2_support</w:t>
            </w:r>
          </w:p>
        </w:tc>
      </w:tr>
      <w:tr>
        <w:tc>
          <w:tcPr>
            <w:tcW w:type="dxa" w:w="1728"/>
          </w:tcPr>
          <w:p>
            <w:r>
              <w:t>pretrained_bert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1423</w:t>
            </w:r>
          </w:p>
        </w:tc>
      </w:tr>
      <w:tr>
        <w:tc>
          <w:tcPr>
            <w:tcW w:type="dxa" w:w="1728"/>
          </w:tcPr>
          <w:p>
            <w:r>
              <w:t>finetuned_bert</w:t>
            </w:r>
          </w:p>
        </w:tc>
        <w:tc>
          <w:tcPr>
            <w:tcW w:type="dxa" w:w="1728"/>
          </w:tcPr>
          <w:p>
            <w:r>
              <w:t>0.4054</w:t>
            </w:r>
          </w:p>
        </w:tc>
        <w:tc>
          <w:tcPr>
            <w:tcW w:type="dxa" w:w="1728"/>
          </w:tcPr>
          <w:p>
            <w:r>
              <w:t>0.7498</w:t>
            </w:r>
          </w:p>
        </w:tc>
        <w:tc>
          <w:tcPr>
            <w:tcW w:type="dxa" w:w="1728"/>
          </w:tcPr>
          <w:p>
            <w:r>
              <w:t>0.5263</w:t>
            </w:r>
          </w:p>
        </w:tc>
        <w:tc>
          <w:tcPr>
            <w:tcW w:type="dxa" w:w="1728"/>
          </w:tcPr>
          <w:p>
            <w:r>
              <w:t>1423</w:t>
            </w:r>
          </w:p>
        </w:tc>
      </w:tr>
      <w:tr>
        <w:tc>
          <w:tcPr>
            <w:tcW w:type="dxa" w:w="1728"/>
          </w:tcPr>
          <w:p>
            <w:r>
              <w:t>pretrained_finbert</w:t>
            </w:r>
          </w:p>
        </w:tc>
        <w:tc>
          <w:tcPr>
            <w:tcW w:type="dxa" w:w="1728"/>
          </w:tcPr>
          <w:p>
            <w:r>
              <w:t>0.3502</w:t>
            </w:r>
          </w:p>
        </w:tc>
        <w:tc>
          <w:tcPr>
            <w:tcW w:type="dxa" w:w="1728"/>
          </w:tcPr>
          <w:p>
            <w:r>
              <w:t>0.7245</w:t>
            </w:r>
          </w:p>
        </w:tc>
        <w:tc>
          <w:tcPr>
            <w:tcW w:type="dxa" w:w="1728"/>
          </w:tcPr>
          <w:p>
            <w:r>
              <w:t>0.4722</w:t>
            </w:r>
          </w:p>
        </w:tc>
        <w:tc>
          <w:tcPr>
            <w:tcW w:type="dxa" w:w="1728"/>
          </w:tcPr>
          <w:p>
            <w:r>
              <w:t>1423</w:t>
            </w:r>
          </w:p>
        </w:tc>
      </w:tr>
      <w:tr>
        <w:tc>
          <w:tcPr>
            <w:tcW w:type="dxa" w:w="1728"/>
          </w:tcPr>
          <w:p>
            <w:r>
              <w:t>finetuned_finbert</w:t>
            </w:r>
          </w:p>
        </w:tc>
        <w:tc>
          <w:tcPr>
            <w:tcW w:type="dxa" w:w="1728"/>
          </w:tcPr>
          <w:p>
            <w:r>
              <w:t>0.4171</w:t>
            </w:r>
          </w:p>
        </w:tc>
        <w:tc>
          <w:tcPr>
            <w:tcW w:type="dxa" w:w="1728"/>
          </w:tcPr>
          <w:p>
            <w:r>
              <w:t>0.799</w:t>
            </w:r>
          </w:p>
        </w:tc>
        <w:tc>
          <w:tcPr>
            <w:tcW w:type="dxa" w:w="1728"/>
          </w:tcPr>
          <w:p>
            <w:r>
              <w:t>0.5481</w:t>
            </w:r>
          </w:p>
        </w:tc>
        <w:tc>
          <w:tcPr>
            <w:tcW w:type="dxa" w:w="1728"/>
          </w:tcPr>
          <w:p>
            <w:r>
              <w:t>1423</w:t>
            </w:r>
          </w:p>
        </w:tc>
      </w:tr>
      <w:tr>
        <w:tc>
          <w:tcPr>
            <w:tcW w:type="dxa" w:w="1728"/>
          </w:tcPr>
          <w:p>
            <w:r>
              <w:t>pretrained_llama_1B_0_shot</w:t>
            </w:r>
          </w:p>
        </w:tc>
        <w:tc>
          <w:tcPr>
            <w:tcW w:type="dxa" w:w="1728"/>
          </w:tcPr>
          <w:p>
            <w:r>
              <w:t>0.361</w:t>
            </w:r>
          </w:p>
        </w:tc>
        <w:tc>
          <w:tcPr>
            <w:tcW w:type="dxa" w:w="1728"/>
          </w:tcPr>
          <w:p>
            <w:r>
              <w:t>0.2045</w:t>
            </w:r>
          </w:p>
        </w:tc>
        <w:tc>
          <w:tcPr>
            <w:tcW w:type="dxa" w:w="1728"/>
          </w:tcPr>
          <w:p>
            <w:r>
              <w:t>0.2611</w:t>
            </w:r>
          </w:p>
        </w:tc>
        <w:tc>
          <w:tcPr>
            <w:tcW w:type="dxa" w:w="1728"/>
          </w:tcPr>
          <w:p>
            <w:r>
              <w:t>1423</w:t>
            </w:r>
          </w:p>
        </w:tc>
      </w:tr>
      <w:tr>
        <w:tc>
          <w:tcPr>
            <w:tcW w:type="dxa" w:w="1728"/>
          </w:tcPr>
          <w:p>
            <w:r>
              <w:t>finetuned_llama_1B_0_shot</w:t>
            </w:r>
          </w:p>
        </w:tc>
        <w:tc>
          <w:tcPr>
            <w:tcW w:type="dxa" w:w="1728"/>
          </w:tcPr>
          <w:p>
            <w:r>
              <w:t>0.3466</w:t>
            </w:r>
          </w:p>
        </w:tc>
        <w:tc>
          <w:tcPr>
            <w:tcW w:type="dxa" w:w="1728"/>
          </w:tcPr>
          <w:p>
            <w:r>
              <w:t>0.4772</w:t>
            </w:r>
          </w:p>
        </w:tc>
        <w:tc>
          <w:tcPr>
            <w:tcW w:type="dxa" w:w="1728"/>
          </w:tcPr>
          <w:p>
            <w:r>
              <w:t>0.4015</w:t>
            </w:r>
          </w:p>
        </w:tc>
        <w:tc>
          <w:tcPr>
            <w:tcW w:type="dxa" w:w="1728"/>
          </w:tcPr>
          <w:p>
            <w:r>
              <w:t>1423</w:t>
            </w:r>
          </w:p>
        </w:tc>
      </w:tr>
      <w:tr>
        <w:tc>
          <w:tcPr>
            <w:tcW w:type="dxa" w:w="1728"/>
          </w:tcPr>
          <w:p>
            <w:r>
              <w:t>pretrained_llama_1B_1_shot</w:t>
            </w:r>
          </w:p>
        </w:tc>
        <w:tc>
          <w:tcPr>
            <w:tcW w:type="dxa" w:w="1728"/>
          </w:tcPr>
          <w:p>
            <w:r>
              <w:t>0.3747</w:t>
            </w:r>
          </w:p>
        </w:tc>
        <w:tc>
          <w:tcPr>
            <w:tcW w:type="dxa" w:w="1728"/>
          </w:tcPr>
          <w:p>
            <w:r>
              <w:t>0.844</w:t>
            </w:r>
          </w:p>
        </w:tc>
        <w:tc>
          <w:tcPr>
            <w:tcW w:type="dxa" w:w="1728"/>
          </w:tcPr>
          <w:p>
            <w:r>
              <w:t>0.519</w:t>
            </w:r>
          </w:p>
        </w:tc>
        <w:tc>
          <w:tcPr>
            <w:tcW w:type="dxa" w:w="1728"/>
          </w:tcPr>
          <w:p>
            <w:r>
              <w:t>1423</w:t>
            </w:r>
          </w:p>
        </w:tc>
      </w:tr>
      <w:tr>
        <w:tc>
          <w:tcPr>
            <w:tcW w:type="dxa" w:w="1728"/>
          </w:tcPr>
          <w:p>
            <w:r>
              <w:t>finetuned_llama_1B_1_shot</w:t>
            </w:r>
          </w:p>
        </w:tc>
        <w:tc>
          <w:tcPr>
            <w:tcW w:type="dxa" w:w="1728"/>
          </w:tcPr>
          <w:p>
            <w:r>
              <w:t>0.3424</w:t>
            </w:r>
          </w:p>
        </w:tc>
        <w:tc>
          <w:tcPr>
            <w:tcW w:type="dxa" w:w="1728"/>
          </w:tcPr>
          <w:p>
            <w:r>
              <w:t>0.9979</w:t>
            </w:r>
          </w:p>
        </w:tc>
        <w:tc>
          <w:tcPr>
            <w:tcW w:type="dxa" w:w="1728"/>
          </w:tcPr>
          <w:p>
            <w:r>
              <w:t>0.5099</w:t>
            </w:r>
          </w:p>
        </w:tc>
        <w:tc>
          <w:tcPr>
            <w:tcW w:type="dxa" w:w="1728"/>
          </w:tcPr>
          <w:p>
            <w:r>
              <w:t>1423</w:t>
            </w:r>
          </w:p>
        </w:tc>
      </w:tr>
      <w:tr>
        <w:tc>
          <w:tcPr>
            <w:tcW w:type="dxa" w:w="1728"/>
          </w:tcPr>
          <w:p>
            <w:r>
              <w:t>pretrained_llama_3B_0_shot</w:t>
            </w:r>
          </w:p>
        </w:tc>
        <w:tc>
          <w:tcPr>
            <w:tcW w:type="dxa" w:w="1728"/>
          </w:tcPr>
          <w:p>
            <w:r>
              <w:t>0.3856</w:t>
            </w:r>
          </w:p>
        </w:tc>
        <w:tc>
          <w:tcPr>
            <w:tcW w:type="dxa" w:w="1728"/>
          </w:tcPr>
          <w:p>
            <w:r>
              <w:t>0.9318</w:t>
            </w:r>
          </w:p>
        </w:tc>
        <w:tc>
          <w:tcPr>
            <w:tcW w:type="dxa" w:w="1728"/>
          </w:tcPr>
          <w:p>
            <w:r>
              <w:t>0.5455</w:t>
            </w:r>
          </w:p>
        </w:tc>
        <w:tc>
          <w:tcPr>
            <w:tcW w:type="dxa" w:w="1728"/>
          </w:tcPr>
          <w:p>
            <w:r>
              <w:t>1423</w:t>
            </w:r>
          </w:p>
        </w:tc>
      </w:tr>
      <w:tr>
        <w:tc>
          <w:tcPr>
            <w:tcW w:type="dxa" w:w="1728"/>
          </w:tcPr>
          <w:p>
            <w:r>
              <w:t>finetuned_llama_3B_0_shot</w:t>
            </w:r>
          </w:p>
        </w:tc>
        <w:tc>
          <w:tcPr>
            <w:tcW w:type="dxa" w:w="1728"/>
          </w:tcPr>
          <w:p>
            <w:r>
              <w:t>0.3857</w:t>
            </w:r>
          </w:p>
        </w:tc>
        <w:tc>
          <w:tcPr>
            <w:tcW w:type="dxa" w:w="1728"/>
          </w:tcPr>
          <w:p>
            <w:r>
              <w:t>0.9578</w:t>
            </w:r>
          </w:p>
        </w:tc>
        <w:tc>
          <w:tcPr>
            <w:tcW w:type="dxa" w:w="1728"/>
          </w:tcPr>
          <w:p>
            <w:r>
              <w:t>0.5499</w:t>
            </w:r>
          </w:p>
        </w:tc>
        <w:tc>
          <w:tcPr>
            <w:tcW w:type="dxa" w:w="1728"/>
          </w:tcPr>
          <w:p>
            <w:r>
              <w:t>1423</w:t>
            </w:r>
          </w:p>
        </w:tc>
      </w:tr>
      <w:tr>
        <w:tc>
          <w:tcPr>
            <w:tcW w:type="dxa" w:w="1728"/>
          </w:tcPr>
          <w:p>
            <w:r>
              <w:t>pretrained_llama_3B_1_shot</w:t>
            </w:r>
          </w:p>
        </w:tc>
        <w:tc>
          <w:tcPr>
            <w:tcW w:type="dxa" w:w="1728"/>
          </w:tcPr>
          <w:p>
            <w:r>
              <w:t>0.3417</w:t>
            </w:r>
          </w:p>
        </w:tc>
        <w:tc>
          <w:tcPr>
            <w:tcW w:type="dxa" w:w="1728"/>
          </w:tcPr>
          <w:p>
            <w:r>
              <w:t>0.9979</w:t>
            </w:r>
          </w:p>
        </w:tc>
        <w:tc>
          <w:tcPr>
            <w:tcW w:type="dxa" w:w="1728"/>
          </w:tcPr>
          <w:p>
            <w:r>
              <w:t>0.5091</w:t>
            </w:r>
          </w:p>
        </w:tc>
        <w:tc>
          <w:tcPr>
            <w:tcW w:type="dxa" w:w="1728"/>
          </w:tcPr>
          <w:p>
            <w:r>
              <w:t>1423</w:t>
            </w:r>
          </w:p>
        </w:tc>
      </w:tr>
      <w:tr>
        <w:tc>
          <w:tcPr>
            <w:tcW w:type="dxa" w:w="1728"/>
          </w:tcPr>
          <w:p>
            <w:r>
              <w:t>finetuned_llama_3B_1_shot</w:t>
            </w:r>
          </w:p>
        </w:tc>
        <w:tc>
          <w:tcPr>
            <w:tcW w:type="dxa" w:w="1728"/>
          </w:tcPr>
          <w:p>
            <w:r>
              <w:t>0.3618</w:t>
            </w:r>
          </w:p>
        </w:tc>
        <w:tc>
          <w:tcPr>
            <w:tcW w:type="dxa" w:w="1728"/>
          </w:tcPr>
          <w:p>
            <w:r>
              <w:t>0.8721</w:t>
            </w:r>
          </w:p>
        </w:tc>
        <w:tc>
          <w:tcPr>
            <w:tcW w:type="dxa" w:w="1728"/>
          </w:tcPr>
          <w:p>
            <w:r>
              <w:t>0.5114</w:t>
            </w:r>
          </w:p>
        </w:tc>
        <w:tc>
          <w:tcPr>
            <w:tcW w:type="dxa" w:w="1728"/>
          </w:tcPr>
          <w:p>
            <w:r>
              <w:t>1423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